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D156E" w14:textId="77777777" w:rsidR="006E5F81" w:rsidRPr="00270422" w:rsidRDefault="00000000">
      <w:pPr>
        <w:pStyle w:val="1"/>
        <w:rPr>
          <w:rFonts w:ascii="Times New Roman" w:hAnsi="Times New Roman" w:cs="Times New Roman"/>
          <w:lang w:val="ru-RU"/>
        </w:rPr>
      </w:pPr>
      <w:r w:rsidRPr="00270422">
        <w:rPr>
          <w:rFonts w:ascii="Times New Roman" w:hAnsi="Times New Roman" w:cs="Times New Roman"/>
          <w:lang w:val="ru-RU"/>
        </w:rPr>
        <w:t xml:space="preserve">Отчёт по анализу </w:t>
      </w:r>
      <w:r w:rsidRPr="00270422">
        <w:rPr>
          <w:rFonts w:ascii="Times New Roman" w:hAnsi="Times New Roman" w:cs="Times New Roman"/>
        </w:rPr>
        <w:t>MATLAB</w:t>
      </w:r>
      <w:r w:rsidRPr="00270422">
        <w:rPr>
          <w:rFonts w:ascii="Times New Roman" w:hAnsi="Times New Roman" w:cs="Times New Roman"/>
          <w:lang w:val="ru-RU"/>
        </w:rPr>
        <w:t>-скриптов</w:t>
      </w:r>
    </w:p>
    <w:p w14:paraId="376C25D6" w14:textId="012BA71A" w:rsidR="006E5F81" w:rsidRPr="00270422" w:rsidRDefault="00000000">
      <w:pPr>
        <w:pStyle w:val="21"/>
        <w:rPr>
          <w:rFonts w:ascii="Times New Roman" w:hAnsi="Times New Roman" w:cs="Times New Roman"/>
          <w:lang w:val="ru-RU"/>
        </w:rPr>
      </w:pPr>
      <w:r w:rsidRPr="00270422">
        <w:rPr>
          <w:rFonts w:ascii="Times New Roman" w:hAnsi="Times New Roman" w:cs="Times New Roman"/>
          <w:lang w:val="ru-RU"/>
        </w:rPr>
        <w:t>Анализ критериев с использованием матрицы парных сравнений</w:t>
      </w:r>
    </w:p>
    <w:p w14:paraId="4AF44295" w14:textId="77777777" w:rsidR="006E5F81" w:rsidRPr="00270422" w:rsidRDefault="00000000">
      <w:pPr>
        <w:pStyle w:val="31"/>
        <w:rPr>
          <w:rFonts w:ascii="Times New Roman" w:hAnsi="Times New Roman" w:cs="Times New Roman"/>
          <w:lang w:val="ru-RU"/>
        </w:rPr>
      </w:pPr>
      <w:r w:rsidRPr="00270422">
        <w:rPr>
          <w:rFonts w:ascii="Times New Roman" w:hAnsi="Times New Roman" w:cs="Times New Roman"/>
          <w:lang w:val="ru-RU"/>
        </w:rPr>
        <w:t>Цель</w:t>
      </w:r>
    </w:p>
    <w:p w14:paraId="17AB1EAE" w14:textId="77777777" w:rsidR="006E5F81" w:rsidRPr="00270422" w:rsidRDefault="00000000">
      <w:pPr>
        <w:rPr>
          <w:rFonts w:ascii="Times New Roman" w:hAnsi="Times New Roman" w:cs="Times New Roman"/>
          <w:lang w:val="ru-RU"/>
        </w:rPr>
      </w:pPr>
      <w:r w:rsidRPr="00270422">
        <w:rPr>
          <w:rFonts w:ascii="Times New Roman" w:hAnsi="Times New Roman" w:cs="Times New Roman"/>
          <w:lang w:val="ru-RU"/>
        </w:rPr>
        <w:t>Первый скрипт предназначен для оценки относительной важности различных критериев, влияющих на принятие решения. Для этого используется метод парных сравнений, позволяющий определить веса критериев на основе заданных рангов.</w:t>
      </w:r>
    </w:p>
    <w:p w14:paraId="1AC4B6CE" w14:textId="77777777" w:rsidR="006E5F81" w:rsidRPr="00270422" w:rsidRDefault="00000000">
      <w:pPr>
        <w:pStyle w:val="31"/>
        <w:rPr>
          <w:rFonts w:ascii="Times New Roman" w:hAnsi="Times New Roman" w:cs="Times New Roman"/>
          <w:lang w:val="ru-RU"/>
        </w:rPr>
      </w:pPr>
      <w:r w:rsidRPr="00270422">
        <w:rPr>
          <w:rFonts w:ascii="Times New Roman" w:hAnsi="Times New Roman" w:cs="Times New Roman"/>
          <w:lang w:val="ru-RU"/>
        </w:rPr>
        <w:t>Методика</w:t>
      </w:r>
    </w:p>
    <w:p w14:paraId="07A5BC27" w14:textId="77777777" w:rsidR="006E5F81" w:rsidRPr="00270422" w:rsidRDefault="00000000">
      <w:pPr>
        <w:rPr>
          <w:rFonts w:ascii="Times New Roman" w:hAnsi="Times New Roman" w:cs="Times New Roman"/>
          <w:lang w:val="ru-RU"/>
        </w:rPr>
      </w:pPr>
      <w:r w:rsidRPr="00270422">
        <w:rPr>
          <w:rFonts w:ascii="Times New Roman" w:hAnsi="Times New Roman" w:cs="Times New Roman"/>
          <w:lang w:val="ru-RU"/>
        </w:rPr>
        <w:t>1. Определение критериев и их рангов: Заданы шесть критериев, каждый из которых имеет определённый ранг, отражающий его относительную важность.</w:t>
      </w:r>
      <w:r w:rsidRPr="00270422">
        <w:rPr>
          <w:rFonts w:ascii="Times New Roman" w:hAnsi="Times New Roman" w:cs="Times New Roman"/>
          <w:lang w:val="ru-RU"/>
        </w:rPr>
        <w:br/>
        <w:t>2. Построение матрицы парных сравнений: На основе рангов строится матрица, где каждый элемент представляет отношение рангов соответствующих критериев.</w:t>
      </w:r>
      <w:r w:rsidRPr="00270422">
        <w:rPr>
          <w:rFonts w:ascii="Times New Roman" w:hAnsi="Times New Roman" w:cs="Times New Roman"/>
          <w:lang w:val="ru-RU"/>
        </w:rPr>
        <w:br/>
        <w:t>3. Итерационный процесс для вычисления весов: Начальные веса устанавливаются равномерно, после чего выполняется несколько итераций умножения матрицы парных сравнений на текущие веса и их нормализация.</w:t>
      </w:r>
      <w:r w:rsidRPr="00270422">
        <w:rPr>
          <w:rFonts w:ascii="Times New Roman" w:hAnsi="Times New Roman" w:cs="Times New Roman"/>
          <w:lang w:val="ru-RU"/>
        </w:rPr>
        <w:br/>
        <w:t>4. Определение значимости критериев: Веса переводятся в проценты для удобства интерпретации.</w:t>
      </w:r>
      <w:r w:rsidRPr="00270422">
        <w:rPr>
          <w:rFonts w:ascii="Times New Roman" w:hAnsi="Times New Roman" w:cs="Times New Roman"/>
          <w:lang w:val="ru-RU"/>
        </w:rPr>
        <w:br/>
        <w:t>5. Визуализация результатов: Построение столбчатой диаграммы, отражающей значимость каждого критерия.</w:t>
      </w:r>
    </w:p>
    <w:p w14:paraId="7C2FEA4C" w14:textId="77777777" w:rsidR="006E5F81" w:rsidRPr="00270422" w:rsidRDefault="00000000">
      <w:pPr>
        <w:pStyle w:val="31"/>
        <w:rPr>
          <w:rFonts w:ascii="Times New Roman" w:hAnsi="Times New Roman" w:cs="Times New Roman"/>
          <w:lang w:val="ru-RU"/>
        </w:rPr>
      </w:pPr>
      <w:r w:rsidRPr="00270422">
        <w:rPr>
          <w:rFonts w:ascii="Times New Roman" w:hAnsi="Times New Roman" w:cs="Times New Roman"/>
          <w:lang w:val="ru-RU"/>
        </w:rPr>
        <w:t>Результаты</w:t>
      </w:r>
    </w:p>
    <w:p w14:paraId="553C6669" w14:textId="77777777" w:rsidR="006E5F81" w:rsidRPr="00270422" w:rsidRDefault="00000000">
      <w:pPr>
        <w:rPr>
          <w:rFonts w:ascii="Times New Roman" w:hAnsi="Times New Roman" w:cs="Times New Roman"/>
          <w:lang w:val="ru-RU"/>
        </w:rPr>
      </w:pPr>
      <w:r w:rsidRPr="00270422">
        <w:rPr>
          <w:rFonts w:ascii="Times New Roman" w:hAnsi="Times New Roman" w:cs="Times New Roman"/>
          <w:lang w:val="ru-RU"/>
        </w:rPr>
        <w:t>После выполнения скрипта были получены следующие результаты:</w:t>
      </w:r>
      <w:r w:rsidRPr="00270422">
        <w:rPr>
          <w:rFonts w:ascii="Times New Roman" w:hAnsi="Times New Roman" w:cs="Times New Roman"/>
          <w:lang w:val="ru-RU"/>
        </w:rPr>
        <w:br/>
        <w:t>- Матрица парных сравнений: Представляет собой таблицу, показывающую отношение важности каждого критерия к остальным.</w:t>
      </w:r>
      <w:r w:rsidRPr="00270422">
        <w:rPr>
          <w:rFonts w:ascii="Times New Roman" w:hAnsi="Times New Roman" w:cs="Times New Roman"/>
          <w:lang w:val="ru-RU"/>
        </w:rPr>
        <w:br/>
        <w:t>- Итерационные веса критериев: В ходе трёх итераций веса критериев постепенно сходятся к итоговым значениям, отражающим их относительную важность.</w:t>
      </w:r>
      <w:r w:rsidRPr="00270422">
        <w:rPr>
          <w:rFonts w:ascii="Times New Roman" w:hAnsi="Times New Roman" w:cs="Times New Roman"/>
          <w:lang w:val="ru-RU"/>
        </w:rPr>
        <w:br/>
        <w:t>- Значимость критериев: Веса критериев переведены в проценты, что позволяет легко интерпретировать их значимость.</w:t>
      </w:r>
      <w:r w:rsidRPr="00270422">
        <w:rPr>
          <w:rFonts w:ascii="Times New Roman" w:hAnsi="Times New Roman" w:cs="Times New Roman"/>
          <w:lang w:val="ru-RU"/>
        </w:rPr>
        <w:br/>
        <w:t>- Графическое представление: Столбчатая диаграмма наглядно демонстрирует значимость каждого критерия.</w:t>
      </w:r>
    </w:p>
    <w:p w14:paraId="0931AD47" w14:textId="7704A14D" w:rsidR="006E5F81" w:rsidRPr="00270422" w:rsidRDefault="006E5F81">
      <w:pPr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6E5F81" w:rsidRPr="00270422" w14:paraId="6E3DE52F" w14:textId="77777777" w:rsidTr="00C82CE9">
        <w:tc>
          <w:tcPr>
            <w:tcW w:w="2880" w:type="dxa"/>
          </w:tcPr>
          <w:p w14:paraId="51D13C2E" w14:textId="77777777" w:rsidR="006E5F81" w:rsidRPr="00270422" w:rsidRDefault="00000000">
            <w:pPr>
              <w:rPr>
                <w:rFonts w:ascii="Times New Roman" w:hAnsi="Times New Roman" w:cs="Times New Roman"/>
              </w:rPr>
            </w:pPr>
            <w:r w:rsidRPr="00270422">
              <w:rPr>
                <w:rFonts w:ascii="Times New Roman" w:hAnsi="Times New Roman" w:cs="Times New Roman"/>
              </w:rPr>
              <w:t>Критерий</w:t>
            </w:r>
          </w:p>
        </w:tc>
        <w:tc>
          <w:tcPr>
            <w:tcW w:w="2880" w:type="dxa"/>
          </w:tcPr>
          <w:p w14:paraId="62FEA42C" w14:textId="77777777" w:rsidR="006E5F81" w:rsidRPr="00270422" w:rsidRDefault="00000000">
            <w:pPr>
              <w:rPr>
                <w:rFonts w:ascii="Times New Roman" w:hAnsi="Times New Roman" w:cs="Times New Roman"/>
              </w:rPr>
            </w:pPr>
            <w:r w:rsidRPr="00270422">
              <w:rPr>
                <w:rFonts w:ascii="Times New Roman" w:hAnsi="Times New Roman" w:cs="Times New Roman"/>
              </w:rPr>
              <w:t>Итераированная сила</w:t>
            </w:r>
          </w:p>
        </w:tc>
        <w:tc>
          <w:tcPr>
            <w:tcW w:w="2880" w:type="dxa"/>
          </w:tcPr>
          <w:p w14:paraId="5DED28AA" w14:textId="77777777" w:rsidR="006E5F81" w:rsidRPr="00270422" w:rsidRDefault="00000000">
            <w:pPr>
              <w:rPr>
                <w:rFonts w:ascii="Times New Roman" w:hAnsi="Times New Roman" w:cs="Times New Roman"/>
              </w:rPr>
            </w:pPr>
            <w:r w:rsidRPr="00270422">
              <w:rPr>
                <w:rFonts w:ascii="Times New Roman" w:hAnsi="Times New Roman" w:cs="Times New Roman"/>
              </w:rPr>
              <w:t>Значимость (%)</w:t>
            </w:r>
          </w:p>
        </w:tc>
      </w:tr>
      <w:tr w:rsidR="006E5F81" w:rsidRPr="00270422" w14:paraId="48C7A89F" w14:textId="77777777" w:rsidTr="00C82CE9">
        <w:tc>
          <w:tcPr>
            <w:tcW w:w="2880" w:type="dxa"/>
          </w:tcPr>
          <w:p w14:paraId="578E3DB3" w14:textId="77777777" w:rsidR="006E5F81" w:rsidRPr="00270422" w:rsidRDefault="00000000">
            <w:pPr>
              <w:rPr>
                <w:rFonts w:ascii="Times New Roman" w:hAnsi="Times New Roman" w:cs="Times New Roman"/>
              </w:rPr>
            </w:pPr>
            <w:r w:rsidRPr="00270422">
              <w:rPr>
                <w:rFonts w:ascii="Times New Roman" w:hAnsi="Times New Roman" w:cs="Times New Roman"/>
              </w:rPr>
              <w:t>Качество зерна</w:t>
            </w:r>
          </w:p>
        </w:tc>
        <w:tc>
          <w:tcPr>
            <w:tcW w:w="2880" w:type="dxa"/>
          </w:tcPr>
          <w:p w14:paraId="06E1DF29" w14:textId="77777777" w:rsidR="006E5F81" w:rsidRPr="00270422" w:rsidRDefault="00000000">
            <w:pPr>
              <w:rPr>
                <w:rFonts w:ascii="Times New Roman" w:hAnsi="Times New Roman" w:cs="Times New Roman"/>
              </w:rPr>
            </w:pPr>
            <w:r w:rsidRPr="00270422">
              <w:rPr>
                <w:rFonts w:ascii="Times New Roman" w:hAnsi="Times New Roman" w:cs="Times New Roman"/>
              </w:rPr>
              <w:t>0.1332</w:t>
            </w:r>
          </w:p>
        </w:tc>
        <w:tc>
          <w:tcPr>
            <w:tcW w:w="2880" w:type="dxa"/>
          </w:tcPr>
          <w:p w14:paraId="223AE749" w14:textId="77777777" w:rsidR="006E5F81" w:rsidRPr="00270422" w:rsidRDefault="00000000">
            <w:pPr>
              <w:rPr>
                <w:rFonts w:ascii="Times New Roman" w:hAnsi="Times New Roman" w:cs="Times New Roman"/>
              </w:rPr>
            </w:pPr>
            <w:r w:rsidRPr="00270422">
              <w:rPr>
                <w:rFonts w:ascii="Times New Roman" w:hAnsi="Times New Roman" w:cs="Times New Roman"/>
              </w:rPr>
              <w:t>13.32</w:t>
            </w:r>
          </w:p>
        </w:tc>
      </w:tr>
      <w:tr w:rsidR="006E5F81" w:rsidRPr="00270422" w14:paraId="78085E13" w14:textId="77777777" w:rsidTr="00C82CE9">
        <w:tc>
          <w:tcPr>
            <w:tcW w:w="2880" w:type="dxa"/>
          </w:tcPr>
          <w:p w14:paraId="2E9CB215" w14:textId="77777777" w:rsidR="006E5F81" w:rsidRPr="00270422" w:rsidRDefault="00000000">
            <w:pPr>
              <w:rPr>
                <w:rFonts w:ascii="Times New Roman" w:hAnsi="Times New Roman" w:cs="Times New Roman"/>
              </w:rPr>
            </w:pPr>
            <w:r w:rsidRPr="00270422">
              <w:rPr>
                <w:rFonts w:ascii="Times New Roman" w:hAnsi="Times New Roman" w:cs="Times New Roman"/>
              </w:rPr>
              <w:t>Цена зерна</w:t>
            </w:r>
          </w:p>
        </w:tc>
        <w:tc>
          <w:tcPr>
            <w:tcW w:w="2880" w:type="dxa"/>
          </w:tcPr>
          <w:p w14:paraId="4C688CB2" w14:textId="77777777" w:rsidR="006E5F81" w:rsidRPr="00270422" w:rsidRDefault="00000000">
            <w:pPr>
              <w:rPr>
                <w:rFonts w:ascii="Times New Roman" w:hAnsi="Times New Roman" w:cs="Times New Roman"/>
              </w:rPr>
            </w:pPr>
            <w:r w:rsidRPr="00270422">
              <w:rPr>
                <w:rFonts w:ascii="Times New Roman" w:hAnsi="Times New Roman" w:cs="Times New Roman"/>
              </w:rPr>
              <w:t>0.1528</w:t>
            </w:r>
          </w:p>
        </w:tc>
        <w:tc>
          <w:tcPr>
            <w:tcW w:w="2880" w:type="dxa"/>
          </w:tcPr>
          <w:p w14:paraId="61EA63ED" w14:textId="77777777" w:rsidR="006E5F81" w:rsidRPr="00270422" w:rsidRDefault="00000000">
            <w:pPr>
              <w:rPr>
                <w:rFonts w:ascii="Times New Roman" w:hAnsi="Times New Roman" w:cs="Times New Roman"/>
              </w:rPr>
            </w:pPr>
            <w:r w:rsidRPr="00270422">
              <w:rPr>
                <w:rFonts w:ascii="Times New Roman" w:hAnsi="Times New Roman" w:cs="Times New Roman"/>
              </w:rPr>
              <w:t>15.28</w:t>
            </w:r>
          </w:p>
        </w:tc>
      </w:tr>
      <w:tr w:rsidR="006E5F81" w:rsidRPr="00270422" w14:paraId="37F7B986" w14:textId="77777777" w:rsidTr="00C82CE9">
        <w:tc>
          <w:tcPr>
            <w:tcW w:w="2880" w:type="dxa"/>
          </w:tcPr>
          <w:p w14:paraId="740DFD14" w14:textId="77777777" w:rsidR="006E5F81" w:rsidRPr="00270422" w:rsidRDefault="00000000">
            <w:pPr>
              <w:rPr>
                <w:rFonts w:ascii="Times New Roman" w:hAnsi="Times New Roman" w:cs="Times New Roman"/>
              </w:rPr>
            </w:pPr>
            <w:r w:rsidRPr="00270422">
              <w:rPr>
                <w:rFonts w:ascii="Times New Roman" w:hAnsi="Times New Roman" w:cs="Times New Roman"/>
              </w:rPr>
              <w:t>Транспортные расходы</w:t>
            </w:r>
          </w:p>
        </w:tc>
        <w:tc>
          <w:tcPr>
            <w:tcW w:w="2880" w:type="dxa"/>
          </w:tcPr>
          <w:p w14:paraId="57B2E3F9" w14:textId="77777777" w:rsidR="006E5F81" w:rsidRPr="00270422" w:rsidRDefault="00000000">
            <w:pPr>
              <w:rPr>
                <w:rFonts w:ascii="Times New Roman" w:hAnsi="Times New Roman" w:cs="Times New Roman"/>
              </w:rPr>
            </w:pPr>
            <w:r w:rsidRPr="00270422">
              <w:rPr>
                <w:rFonts w:ascii="Times New Roman" w:hAnsi="Times New Roman" w:cs="Times New Roman"/>
              </w:rPr>
              <w:t>0.1377</w:t>
            </w:r>
          </w:p>
        </w:tc>
        <w:tc>
          <w:tcPr>
            <w:tcW w:w="2880" w:type="dxa"/>
          </w:tcPr>
          <w:p w14:paraId="04E09D1B" w14:textId="77777777" w:rsidR="006E5F81" w:rsidRPr="00270422" w:rsidRDefault="00000000">
            <w:pPr>
              <w:rPr>
                <w:rFonts w:ascii="Times New Roman" w:hAnsi="Times New Roman" w:cs="Times New Roman"/>
              </w:rPr>
            </w:pPr>
            <w:r w:rsidRPr="00270422">
              <w:rPr>
                <w:rFonts w:ascii="Times New Roman" w:hAnsi="Times New Roman" w:cs="Times New Roman"/>
              </w:rPr>
              <w:t>13.77</w:t>
            </w:r>
          </w:p>
        </w:tc>
      </w:tr>
      <w:tr w:rsidR="006E5F81" w:rsidRPr="00270422" w14:paraId="6F0E759A" w14:textId="77777777" w:rsidTr="00C82CE9">
        <w:tc>
          <w:tcPr>
            <w:tcW w:w="2880" w:type="dxa"/>
          </w:tcPr>
          <w:p w14:paraId="359523AB" w14:textId="77777777" w:rsidR="006E5F81" w:rsidRPr="00270422" w:rsidRDefault="00000000">
            <w:pPr>
              <w:rPr>
                <w:rFonts w:ascii="Times New Roman" w:hAnsi="Times New Roman" w:cs="Times New Roman"/>
              </w:rPr>
            </w:pPr>
            <w:r w:rsidRPr="00270422">
              <w:rPr>
                <w:rFonts w:ascii="Times New Roman" w:hAnsi="Times New Roman" w:cs="Times New Roman"/>
              </w:rPr>
              <w:t>Форма оплаты</w:t>
            </w:r>
          </w:p>
        </w:tc>
        <w:tc>
          <w:tcPr>
            <w:tcW w:w="2880" w:type="dxa"/>
          </w:tcPr>
          <w:p w14:paraId="358636BB" w14:textId="77777777" w:rsidR="006E5F81" w:rsidRPr="00270422" w:rsidRDefault="00000000">
            <w:pPr>
              <w:rPr>
                <w:rFonts w:ascii="Times New Roman" w:hAnsi="Times New Roman" w:cs="Times New Roman"/>
              </w:rPr>
            </w:pPr>
            <w:r w:rsidRPr="00270422">
              <w:rPr>
                <w:rFonts w:ascii="Times New Roman" w:hAnsi="Times New Roman" w:cs="Times New Roman"/>
              </w:rPr>
              <w:t>0.1411</w:t>
            </w:r>
          </w:p>
        </w:tc>
        <w:tc>
          <w:tcPr>
            <w:tcW w:w="2880" w:type="dxa"/>
          </w:tcPr>
          <w:p w14:paraId="78EE7514" w14:textId="77777777" w:rsidR="006E5F81" w:rsidRPr="00270422" w:rsidRDefault="00000000">
            <w:pPr>
              <w:rPr>
                <w:rFonts w:ascii="Times New Roman" w:hAnsi="Times New Roman" w:cs="Times New Roman"/>
              </w:rPr>
            </w:pPr>
            <w:r w:rsidRPr="00270422">
              <w:rPr>
                <w:rFonts w:ascii="Times New Roman" w:hAnsi="Times New Roman" w:cs="Times New Roman"/>
              </w:rPr>
              <w:t>14.11</w:t>
            </w:r>
          </w:p>
        </w:tc>
      </w:tr>
      <w:tr w:rsidR="006E5F81" w:rsidRPr="00270422" w14:paraId="5FA0869B" w14:textId="77777777" w:rsidTr="00C82CE9">
        <w:tc>
          <w:tcPr>
            <w:tcW w:w="2880" w:type="dxa"/>
          </w:tcPr>
          <w:p w14:paraId="18C2802C" w14:textId="77777777" w:rsidR="006E5F81" w:rsidRPr="00270422" w:rsidRDefault="00000000">
            <w:pPr>
              <w:rPr>
                <w:rFonts w:ascii="Times New Roman" w:hAnsi="Times New Roman" w:cs="Times New Roman"/>
              </w:rPr>
            </w:pPr>
            <w:r w:rsidRPr="00270422">
              <w:rPr>
                <w:rFonts w:ascii="Times New Roman" w:hAnsi="Times New Roman" w:cs="Times New Roman"/>
              </w:rPr>
              <w:lastRenderedPageBreak/>
              <w:t>Минимальная партия</w:t>
            </w:r>
          </w:p>
        </w:tc>
        <w:tc>
          <w:tcPr>
            <w:tcW w:w="2880" w:type="dxa"/>
          </w:tcPr>
          <w:p w14:paraId="78BBC8C2" w14:textId="77777777" w:rsidR="006E5F81" w:rsidRPr="00270422" w:rsidRDefault="00000000">
            <w:pPr>
              <w:rPr>
                <w:rFonts w:ascii="Times New Roman" w:hAnsi="Times New Roman" w:cs="Times New Roman"/>
              </w:rPr>
            </w:pPr>
            <w:r w:rsidRPr="00270422">
              <w:rPr>
                <w:rFonts w:ascii="Times New Roman" w:hAnsi="Times New Roman" w:cs="Times New Roman"/>
              </w:rPr>
              <w:t>0.1365</w:t>
            </w:r>
          </w:p>
        </w:tc>
        <w:tc>
          <w:tcPr>
            <w:tcW w:w="2880" w:type="dxa"/>
          </w:tcPr>
          <w:p w14:paraId="5711C432" w14:textId="77777777" w:rsidR="006E5F81" w:rsidRPr="00270422" w:rsidRDefault="00000000">
            <w:pPr>
              <w:rPr>
                <w:rFonts w:ascii="Times New Roman" w:hAnsi="Times New Roman" w:cs="Times New Roman"/>
              </w:rPr>
            </w:pPr>
            <w:r w:rsidRPr="00270422">
              <w:rPr>
                <w:rFonts w:ascii="Times New Roman" w:hAnsi="Times New Roman" w:cs="Times New Roman"/>
              </w:rPr>
              <w:t>13.65</w:t>
            </w:r>
          </w:p>
        </w:tc>
      </w:tr>
      <w:tr w:rsidR="006E5F81" w:rsidRPr="00270422" w14:paraId="061E6FF3" w14:textId="77777777" w:rsidTr="00C82CE9">
        <w:tc>
          <w:tcPr>
            <w:tcW w:w="2880" w:type="dxa"/>
          </w:tcPr>
          <w:p w14:paraId="2C58DD59" w14:textId="77777777" w:rsidR="006E5F81" w:rsidRPr="00270422" w:rsidRDefault="00000000">
            <w:pPr>
              <w:rPr>
                <w:rFonts w:ascii="Times New Roman" w:hAnsi="Times New Roman" w:cs="Times New Roman"/>
              </w:rPr>
            </w:pPr>
            <w:r w:rsidRPr="00270422">
              <w:rPr>
                <w:rFonts w:ascii="Times New Roman" w:hAnsi="Times New Roman" w:cs="Times New Roman"/>
              </w:rPr>
              <w:t>Надежность поставки</w:t>
            </w:r>
          </w:p>
        </w:tc>
        <w:tc>
          <w:tcPr>
            <w:tcW w:w="2880" w:type="dxa"/>
          </w:tcPr>
          <w:p w14:paraId="68306E87" w14:textId="77777777" w:rsidR="006E5F81" w:rsidRPr="00270422" w:rsidRDefault="00000000">
            <w:pPr>
              <w:rPr>
                <w:rFonts w:ascii="Times New Roman" w:hAnsi="Times New Roman" w:cs="Times New Roman"/>
              </w:rPr>
            </w:pPr>
            <w:r w:rsidRPr="00270422">
              <w:rPr>
                <w:rFonts w:ascii="Times New Roman" w:hAnsi="Times New Roman" w:cs="Times New Roman"/>
              </w:rPr>
              <w:t>0.1996</w:t>
            </w:r>
          </w:p>
        </w:tc>
        <w:tc>
          <w:tcPr>
            <w:tcW w:w="2880" w:type="dxa"/>
          </w:tcPr>
          <w:p w14:paraId="250D3106" w14:textId="77777777" w:rsidR="006E5F81" w:rsidRPr="00270422" w:rsidRDefault="00000000">
            <w:pPr>
              <w:rPr>
                <w:rFonts w:ascii="Times New Roman" w:hAnsi="Times New Roman" w:cs="Times New Roman"/>
              </w:rPr>
            </w:pPr>
            <w:r w:rsidRPr="00270422">
              <w:rPr>
                <w:rFonts w:ascii="Times New Roman" w:hAnsi="Times New Roman" w:cs="Times New Roman"/>
              </w:rPr>
              <w:t>19.96</w:t>
            </w:r>
          </w:p>
        </w:tc>
      </w:tr>
    </w:tbl>
    <w:p w14:paraId="58B97CAA" w14:textId="77777777" w:rsidR="006E5F81" w:rsidRPr="00270422" w:rsidRDefault="00000000">
      <w:pPr>
        <w:pStyle w:val="31"/>
        <w:rPr>
          <w:rFonts w:ascii="Times New Roman" w:hAnsi="Times New Roman" w:cs="Times New Roman"/>
        </w:rPr>
      </w:pPr>
      <w:r w:rsidRPr="00270422">
        <w:rPr>
          <w:rFonts w:ascii="Times New Roman" w:hAnsi="Times New Roman" w:cs="Times New Roman"/>
        </w:rPr>
        <w:t>Интерпретация результатов</w:t>
      </w:r>
    </w:p>
    <w:p w14:paraId="5EF07939" w14:textId="77777777" w:rsidR="006E5F81" w:rsidRPr="00270422" w:rsidRDefault="00000000">
      <w:pPr>
        <w:rPr>
          <w:rFonts w:ascii="Times New Roman" w:hAnsi="Times New Roman" w:cs="Times New Roman"/>
          <w:lang w:val="ru-RU"/>
        </w:rPr>
      </w:pPr>
      <w:r w:rsidRPr="00270422">
        <w:rPr>
          <w:rFonts w:ascii="Times New Roman" w:hAnsi="Times New Roman" w:cs="Times New Roman"/>
          <w:lang w:val="ru-RU"/>
        </w:rPr>
        <w:t>- Надежность поставки является наиболее значимым критерием с весом 19.96%, что указывает на его ключевую роль в принятии решения.</w:t>
      </w:r>
      <w:r w:rsidRPr="00270422">
        <w:rPr>
          <w:rFonts w:ascii="Times New Roman" w:hAnsi="Times New Roman" w:cs="Times New Roman"/>
          <w:lang w:val="ru-RU"/>
        </w:rPr>
        <w:br/>
        <w:t>- Цена зерна и Форма оплаты также занимают значимые позиции, что свидетельствует о важности экономических факторов.</w:t>
      </w:r>
      <w:r w:rsidRPr="00270422">
        <w:rPr>
          <w:rFonts w:ascii="Times New Roman" w:hAnsi="Times New Roman" w:cs="Times New Roman"/>
          <w:lang w:val="ru-RU"/>
        </w:rPr>
        <w:br/>
        <w:t>- Остальные критерии имеют схожие значения значимости, что предполагает их равнозначное влияние на итоговое решение.</w:t>
      </w:r>
    </w:p>
    <w:p w14:paraId="4A675606" w14:textId="77777777" w:rsidR="006E5F81" w:rsidRPr="00270422" w:rsidRDefault="00000000">
      <w:pPr>
        <w:pStyle w:val="21"/>
        <w:rPr>
          <w:rFonts w:ascii="Times New Roman" w:hAnsi="Times New Roman" w:cs="Times New Roman"/>
          <w:lang w:val="ru-RU"/>
        </w:rPr>
      </w:pPr>
      <w:r w:rsidRPr="00270422">
        <w:rPr>
          <w:rFonts w:ascii="Times New Roman" w:hAnsi="Times New Roman" w:cs="Times New Roman"/>
          <w:lang w:val="ru-RU"/>
        </w:rPr>
        <w:t>Второй скрипт: Ранжирование параметров и оценка согласованности мнений экспертов</w:t>
      </w:r>
    </w:p>
    <w:p w14:paraId="795C079B" w14:textId="77777777" w:rsidR="006E5F81" w:rsidRPr="00270422" w:rsidRDefault="00000000">
      <w:pPr>
        <w:pStyle w:val="31"/>
        <w:rPr>
          <w:rFonts w:ascii="Times New Roman" w:hAnsi="Times New Roman" w:cs="Times New Roman"/>
          <w:lang w:val="ru-RU"/>
        </w:rPr>
      </w:pPr>
      <w:r w:rsidRPr="00270422">
        <w:rPr>
          <w:rFonts w:ascii="Times New Roman" w:hAnsi="Times New Roman" w:cs="Times New Roman"/>
          <w:lang w:val="ru-RU"/>
        </w:rPr>
        <w:t>Цель</w:t>
      </w:r>
    </w:p>
    <w:p w14:paraId="5A9CC6EF" w14:textId="0001260B" w:rsidR="006E5F81" w:rsidRPr="00270422" w:rsidRDefault="00000000">
      <w:pPr>
        <w:rPr>
          <w:rFonts w:ascii="Times New Roman" w:hAnsi="Times New Roman" w:cs="Times New Roman"/>
          <w:lang w:val="ru-RU"/>
        </w:rPr>
      </w:pPr>
      <w:r w:rsidRPr="00270422">
        <w:rPr>
          <w:rFonts w:ascii="Times New Roman" w:hAnsi="Times New Roman" w:cs="Times New Roman"/>
          <w:lang w:val="ru-RU"/>
        </w:rPr>
        <w:t xml:space="preserve">Второй скрипт направлен на ранжирование различных параметров тура на основе оценок экспертов, а также на проверку согласованности их мнений </w:t>
      </w:r>
    </w:p>
    <w:p w14:paraId="4B88A1F4" w14:textId="77777777" w:rsidR="006E5F81" w:rsidRPr="00270422" w:rsidRDefault="00000000">
      <w:pPr>
        <w:pStyle w:val="31"/>
        <w:rPr>
          <w:rFonts w:ascii="Times New Roman" w:hAnsi="Times New Roman" w:cs="Times New Roman"/>
          <w:lang w:val="ru-RU"/>
        </w:rPr>
      </w:pPr>
      <w:r w:rsidRPr="00270422">
        <w:rPr>
          <w:rFonts w:ascii="Times New Roman" w:hAnsi="Times New Roman" w:cs="Times New Roman"/>
          <w:lang w:val="ru-RU"/>
        </w:rPr>
        <w:t>Методика</w:t>
      </w:r>
    </w:p>
    <w:p w14:paraId="53B9F364" w14:textId="77777777" w:rsidR="006E5F81" w:rsidRPr="00270422" w:rsidRDefault="00000000">
      <w:pPr>
        <w:rPr>
          <w:rFonts w:ascii="Times New Roman" w:hAnsi="Times New Roman" w:cs="Times New Roman"/>
          <w:lang w:val="ru-RU"/>
        </w:rPr>
      </w:pPr>
      <w:r w:rsidRPr="00270422">
        <w:rPr>
          <w:rFonts w:ascii="Times New Roman" w:hAnsi="Times New Roman" w:cs="Times New Roman"/>
          <w:lang w:val="ru-RU"/>
        </w:rPr>
        <w:t>1. Определение параметров и весов экспертов: Заданы четыре параметра тура и соответствующие им веса, назначенные четырьмя экспертами.</w:t>
      </w:r>
      <w:r w:rsidRPr="00270422">
        <w:rPr>
          <w:rFonts w:ascii="Times New Roman" w:hAnsi="Times New Roman" w:cs="Times New Roman"/>
          <w:lang w:val="ru-RU"/>
        </w:rPr>
        <w:br/>
        <w:t>2. Преобразование весов в ранги: Для каждого эксперта веса параметров сортируются по убыванию, и каждому параметру присваивается ранг.</w:t>
      </w:r>
      <w:r w:rsidRPr="00270422">
        <w:rPr>
          <w:rFonts w:ascii="Times New Roman" w:hAnsi="Times New Roman" w:cs="Times New Roman"/>
          <w:lang w:val="ru-RU"/>
        </w:rPr>
        <w:br/>
        <w:t>3. Вычисление средних рангов: Рассчитывается среднее значение рангов для каждого параметра.</w:t>
      </w:r>
      <w:r w:rsidRPr="00270422">
        <w:rPr>
          <w:rFonts w:ascii="Times New Roman" w:hAnsi="Times New Roman" w:cs="Times New Roman"/>
          <w:lang w:val="ru-RU"/>
        </w:rPr>
        <w:br/>
        <w:t xml:space="preserve">4. Оценка согласованности мнений экспертов: Вычисляется коэффициент </w:t>
      </w:r>
      <w:proofErr w:type="spellStart"/>
      <w:r w:rsidRPr="00270422">
        <w:rPr>
          <w:rFonts w:ascii="Times New Roman" w:hAnsi="Times New Roman" w:cs="Times New Roman"/>
          <w:lang w:val="ru-RU"/>
        </w:rPr>
        <w:t>конкордации</w:t>
      </w:r>
      <w:proofErr w:type="spellEnd"/>
      <w:r w:rsidRPr="00270422">
        <w:rPr>
          <w:rFonts w:ascii="Times New Roman" w:hAnsi="Times New Roman" w:cs="Times New Roman"/>
          <w:lang w:val="ru-RU"/>
        </w:rPr>
        <w:t xml:space="preserve"> Кендалла (</w:t>
      </w:r>
      <w:r w:rsidRPr="00270422">
        <w:rPr>
          <w:rFonts w:ascii="Times New Roman" w:hAnsi="Times New Roman" w:cs="Times New Roman"/>
        </w:rPr>
        <w:t>W</w:t>
      </w:r>
      <w:r w:rsidRPr="00270422">
        <w:rPr>
          <w:rFonts w:ascii="Times New Roman" w:hAnsi="Times New Roman" w:cs="Times New Roman"/>
          <w:lang w:val="ru-RU"/>
        </w:rPr>
        <w:t>) и проводится статистическая проверка его значимости с использованием хи-квадрат теста.</w:t>
      </w:r>
      <w:r w:rsidRPr="00270422">
        <w:rPr>
          <w:rFonts w:ascii="Times New Roman" w:hAnsi="Times New Roman" w:cs="Times New Roman"/>
          <w:lang w:val="ru-RU"/>
        </w:rPr>
        <w:br/>
        <w:t>5. Визуализация результатов: Построение столбчатой диаграммы средних рангов параметров.</w:t>
      </w:r>
    </w:p>
    <w:p w14:paraId="1FBB36CB" w14:textId="77777777" w:rsidR="006E5F81" w:rsidRPr="00270422" w:rsidRDefault="00000000">
      <w:pPr>
        <w:pStyle w:val="31"/>
        <w:rPr>
          <w:rFonts w:ascii="Times New Roman" w:hAnsi="Times New Roman" w:cs="Times New Roman"/>
          <w:lang w:val="ru-RU"/>
        </w:rPr>
      </w:pPr>
      <w:r w:rsidRPr="00270422">
        <w:rPr>
          <w:rFonts w:ascii="Times New Roman" w:hAnsi="Times New Roman" w:cs="Times New Roman"/>
          <w:lang w:val="ru-RU"/>
        </w:rPr>
        <w:t>Результаты</w:t>
      </w:r>
    </w:p>
    <w:p w14:paraId="6C31E010" w14:textId="77777777" w:rsidR="006E5F81" w:rsidRPr="00270422" w:rsidRDefault="00000000">
      <w:pPr>
        <w:rPr>
          <w:rFonts w:ascii="Times New Roman" w:hAnsi="Times New Roman" w:cs="Times New Roman"/>
          <w:lang w:val="ru-RU"/>
        </w:rPr>
      </w:pPr>
      <w:r w:rsidRPr="00270422">
        <w:rPr>
          <w:rFonts w:ascii="Times New Roman" w:hAnsi="Times New Roman" w:cs="Times New Roman"/>
          <w:lang w:val="ru-RU"/>
        </w:rPr>
        <w:t>После выполнения скрипта были получены следующие результаты:</w:t>
      </w:r>
      <w:r w:rsidRPr="00270422">
        <w:rPr>
          <w:rFonts w:ascii="Times New Roman" w:hAnsi="Times New Roman" w:cs="Times New Roman"/>
          <w:lang w:val="ru-RU"/>
        </w:rPr>
        <w:br/>
        <w:t>- Ранги параметров для каждого эксперта: Каждый параметр получил определённый ранг от каждого эксперта, отражающий его важность.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4"/>
        <w:gridCol w:w="1683"/>
        <w:gridCol w:w="1683"/>
        <w:gridCol w:w="1683"/>
        <w:gridCol w:w="1683"/>
      </w:tblGrid>
      <w:tr w:rsidR="006E5F81" w:rsidRPr="00270422" w14:paraId="785E91DF" w14:textId="77777777" w:rsidTr="00C82CE9">
        <w:tc>
          <w:tcPr>
            <w:tcW w:w="1728" w:type="dxa"/>
          </w:tcPr>
          <w:p w14:paraId="506DA93E" w14:textId="77777777" w:rsidR="006E5F81" w:rsidRPr="00270422" w:rsidRDefault="00000000">
            <w:pPr>
              <w:rPr>
                <w:rFonts w:ascii="Times New Roman" w:hAnsi="Times New Roman" w:cs="Times New Roman"/>
              </w:rPr>
            </w:pPr>
            <w:proofErr w:type="spellStart"/>
            <w:r w:rsidRPr="00270422">
              <w:rPr>
                <w:rFonts w:ascii="Times New Roman" w:hAnsi="Times New Roman" w:cs="Times New Roman"/>
              </w:rPr>
              <w:t>Параметр</w:t>
            </w:r>
            <w:proofErr w:type="spellEnd"/>
          </w:p>
        </w:tc>
        <w:tc>
          <w:tcPr>
            <w:tcW w:w="1728" w:type="dxa"/>
          </w:tcPr>
          <w:p w14:paraId="1A028ADD" w14:textId="77777777" w:rsidR="006E5F81" w:rsidRPr="00270422" w:rsidRDefault="00000000">
            <w:pPr>
              <w:rPr>
                <w:rFonts w:ascii="Times New Roman" w:hAnsi="Times New Roman" w:cs="Times New Roman"/>
              </w:rPr>
            </w:pPr>
            <w:r w:rsidRPr="00270422">
              <w:rPr>
                <w:rFonts w:ascii="Times New Roman" w:hAnsi="Times New Roman" w:cs="Times New Roman"/>
              </w:rPr>
              <w:t>Эксперт_1</w:t>
            </w:r>
          </w:p>
        </w:tc>
        <w:tc>
          <w:tcPr>
            <w:tcW w:w="1728" w:type="dxa"/>
          </w:tcPr>
          <w:p w14:paraId="6E9603DE" w14:textId="77777777" w:rsidR="006E5F81" w:rsidRPr="00270422" w:rsidRDefault="00000000">
            <w:pPr>
              <w:rPr>
                <w:rFonts w:ascii="Times New Roman" w:hAnsi="Times New Roman" w:cs="Times New Roman"/>
              </w:rPr>
            </w:pPr>
            <w:r w:rsidRPr="00270422">
              <w:rPr>
                <w:rFonts w:ascii="Times New Roman" w:hAnsi="Times New Roman" w:cs="Times New Roman"/>
              </w:rPr>
              <w:t>Эксперт_2</w:t>
            </w:r>
          </w:p>
        </w:tc>
        <w:tc>
          <w:tcPr>
            <w:tcW w:w="1728" w:type="dxa"/>
          </w:tcPr>
          <w:p w14:paraId="0C1F55B6" w14:textId="77777777" w:rsidR="006E5F81" w:rsidRPr="00270422" w:rsidRDefault="00000000">
            <w:pPr>
              <w:rPr>
                <w:rFonts w:ascii="Times New Roman" w:hAnsi="Times New Roman" w:cs="Times New Roman"/>
              </w:rPr>
            </w:pPr>
            <w:r w:rsidRPr="00270422">
              <w:rPr>
                <w:rFonts w:ascii="Times New Roman" w:hAnsi="Times New Roman" w:cs="Times New Roman"/>
              </w:rPr>
              <w:t>Эксперт_3</w:t>
            </w:r>
          </w:p>
        </w:tc>
        <w:tc>
          <w:tcPr>
            <w:tcW w:w="1728" w:type="dxa"/>
          </w:tcPr>
          <w:p w14:paraId="2927D68C" w14:textId="77777777" w:rsidR="006E5F81" w:rsidRPr="00270422" w:rsidRDefault="00000000">
            <w:pPr>
              <w:rPr>
                <w:rFonts w:ascii="Times New Roman" w:hAnsi="Times New Roman" w:cs="Times New Roman"/>
              </w:rPr>
            </w:pPr>
            <w:r w:rsidRPr="00270422">
              <w:rPr>
                <w:rFonts w:ascii="Times New Roman" w:hAnsi="Times New Roman" w:cs="Times New Roman"/>
              </w:rPr>
              <w:t>Эксперт_4</w:t>
            </w:r>
          </w:p>
        </w:tc>
      </w:tr>
      <w:tr w:rsidR="006E5F81" w:rsidRPr="00270422" w14:paraId="5BFC6165" w14:textId="77777777" w:rsidTr="00C82CE9">
        <w:tc>
          <w:tcPr>
            <w:tcW w:w="1728" w:type="dxa"/>
          </w:tcPr>
          <w:p w14:paraId="5F0F101F" w14:textId="77777777" w:rsidR="006E5F81" w:rsidRPr="00270422" w:rsidRDefault="00000000">
            <w:pPr>
              <w:rPr>
                <w:rFonts w:ascii="Times New Roman" w:hAnsi="Times New Roman" w:cs="Times New Roman"/>
              </w:rPr>
            </w:pPr>
            <w:r w:rsidRPr="00270422">
              <w:rPr>
                <w:rFonts w:ascii="Times New Roman" w:hAnsi="Times New Roman" w:cs="Times New Roman"/>
              </w:rPr>
              <w:t>Страна</w:t>
            </w:r>
          </w:p>
        </w:tc>
        <w:tc>
          <w:tcPr>
            <w:tcW w:w="1728" w:type="dxa"/>
          </w:tcPr>
          <w:p w14:paraId="5FEA55B1" w14:textId="77777777" w:rsidR="006E5F81" w:rsidRPr="00270422" w:rsidRDefault="00000000">
            <w:pPr>
              <w:rPr>
                <w:rFonts w:ascii="Times New Roman" w:hAnsi="Times New Roman" w:cs="Times New Roman"/>
              </w:rPr>
            </w:pPr>
            <w:r w:rsidRPr="0027042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28" w:type="dxa"/>
          </w:tcPr>
          <w:p w14:paraId="3BE65EBD" w14:textId="77777777" w:rsidR="006E5F81" w:rsidRPr="00270422" w:rsidRDefault="00000000">
            <w:pPr>
              <w:rPr>
                <w:rFonts w:ascii="Times New Roman" w:hAnsi="Times New Roman" w:cs="Times New Roman"/>
              </w:rPr>
            </w:pPr>
            <w:r w:rsidRPr="0027042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28" w:type="dxa"/>
          </w:tcPr>
          <w:p w14:paraId="0FCD40AB" w14:textId="77777777" w:rsidR="006E5F81" w:rsidRPr="00270422" w:rsidRDefault="00000000">
            <w:pPr>
              <w:rPr>
                <w:rFonts w:ascii="Times New Roman" w:hAnsi="Times New Roman" w:cs="Times New Roman"/>
              </w:rPr>
            </w:pPr>
            <w:r w:rsidRPr="0027042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28" w:type="dxa"/>
          </w:tcPr>
          <w:p w14:paraId="5036A8F3" w14:textId="77777777" w:rsidR="006E5F81" w:rsidRPr="00270422" w:rsidRDefault="00000000">
            <w:pPr>
              <w:rPr>
                <w:rFonts w:ascii="Times New Roman" w:hAnsi="Times New Roman" w:cs="Times New Roman"/>
              </w:rPr>
            </w:pPr>
            <w:r w:rsidRPr="00270422">
              <w:rPr>
                <w:rFonts w:ascii="Times New Roman" w:hAnsi="Times New Roman" w:cs="Times New Roman"/>
              </w:rPr>
              <w:t>1</w:t>
            </w:r>
          </w:p>
        </w:tc>
      </w:tr>
      <w:tr w:rsidR="006E5F81" w:rsidRPr="00270422" w14:paraId="27365352" w14:textId="77777777" w:rsidTr="00C82CE9">
        <w:tc>
          <w:tcPr>
            <w:tcW w:w="1728" w:type="dxa"/>
          </w:tcPr>
          <w:p w14:paraId="7C3147D7" w14:textId="77777777" w:rsidR="006E5F81" w:rsidRPr="00270422" w:rsidRDefault="00000000">
            <w:pPr>
              <w:rPr>
                <w:rFonts w:ascii="Times New Roman" w:hAnsi="Times New Roman" w:cs="Times New Roman"/>
              </w:rPr>
            </w:pPr>
            <w:r w:rsidRPr="00270422">
              <w:rPr>
                <w:rFonts w:ascii="Times New Roman" w:hAnsi="Times New Roman" w:cs="Times New Roman"/>
              </w:rPr>
              <w:t>Стоимость тура</w:t>
            </w:r>
          </w:p>
        </w:tc>
        <w:tc>
          <w:tcPr>
            <w:tcW w:w="1728" w:type="dxa"/>
          </w:tcPr>
          <w:p w14:paraId="099DEF61" w14:textId="77777777" w:rsidR="006E5F81" w:rsidRPr="00270422" w:rsidRDefault="00000000">
            <w:pPr>
              <w:rPr>
                <w:rFonts w:ascii="Times New Roman" w:hAnsi="Times New Roman" w:cs="Times New Roman"/>
              </w:rPr>
            </w:pPr>
            <w:r w:rsidRPr="0027042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28" w:type="dxa"/>
          </w:tcPr>
          <w:p w14:paraId="0AF521DA" w14:textId="77777777" w:rsidR="006E5F81" w:rsidRPr="00270422" w:rsidRDefault="00000000">
            <w:pPr>
              <w:rPr>
                <w:rFonts w:ascii="Times New Roman" w:hAnsi="Times New Roman" w:cs="Times New Roman"/>
              </w:rPr>
            </w:pPr>
            <w:r w:rsidRPr="0027042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28" w:type="dxa"/>
          </w:tcPr>
          <w:p w14:paraId="792051DA" w14:textId="77777777" w:rsidR="006E5F81" w:rsidRPr="00270422" w:rsidRDefault="00000000">
            <w:pPr>
              <w:rPr>
                <w:rFonts w:ascii="Times New Roman" w:hAnsi="Times New Roman" w:cs="Times New Roman"/>
              </w:rPr>
            </w:pPr>
            <w:r w:rsidRPr="0027042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28" w:type="dxa"/>
          </w:tcPr>
          <w:p w14:paraId="67F11819" w14:textId="77777777" w:rsidR="006E5F81" w:rsidRPr="00270422" w:rsidRDefault="00000000">
            <w:pPr>
              <w:rPr>
                <w:rFonts w:ascii="Times New Roman" w:hAnsi="Times New Roman" w:cs="Times New Roman"/>
              </w:rPr>
            </w:pPr>
            <w:r w:rsidRPr="00270422">
              <w:rPr>
                <w:rFonts w:ascii="Times New Roman" w:hAnsi="Times New Roman" w:cs="Times New Roman"/>
              </w:rPr>
              <w:t>2</w:t>
            </w:r>
          </w:p>
        </w:tc>
      </w:tr>
      <w:tr w:rsidR="006E5F81" w:rsidRPr="00270422" w14:paraId="1F14B43D" w14:textId="77777777" w:rsidTr="00C82CE9">
        <w:tc>
          <w:tcPr>
            <w:tcW w:w="1728" w:type="dxa"/>
          </w:tcPr>
          <w:p w14:paraId="6A273B44" w14:textId="77777777" w:rsidR="006E5F81" w:rsidRPr="00270422" w:rsidRDefault="00000000">
            <w:pPr>
              <w:rPr>
                <w:rFonts w:ascii="Times New Roman" w:hAnsi="Times New Roman" w:cs="Times New Roman"/>
              </w:rPr>
            </w:pPr>
            <w:r w:rsidRPr="00270422">
              <w:rPr>
                <w:rFonts w:ascii="Times New Roman" w:hAnsi="Times New Roman" w:cs="Times New Roman"/>
              </w:rPr>
              <w:t>Сезон</w:t>
            </w:r>
          </w:p>
        </w:tc>
        <w:tc>
          <w:tcPr>
            <w:tcW w:w="1728" w:type="dxa"/>
          </w:tcPr>
          <w:p w14:paraId="7E198EAB" w14:textId="77777777" w:rsidR="006E5F81" w:rsidRPr="00270422" w:rsidRDefault="00000000">
            <w:pPr>
              <w:rPr>
                <w:rFonts w:ascii="Times New Roman" w:hAnsi="Times New Roman" w:cs="Times New Roman"/>
              </w:rPr>
            </w:pPr>
            <w:r w:rsidRPr="0027042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28" w:type="dxa"/>
          </w:tcPr>
          <w:p w14:paraId="358336B3" w14:textId="77777777" w:rsidR="006E5F81" w:rsidRPr="00270422" w:rsidRDefault="00000000">
            <w:pPr>
              <w:rPr>
                <w:rFonts w:ascii="Times New Roman" w:hAnsi="Times New Roman" w:cs="Times New Roman"/>
              </w:rPr>
            </w:pPr>
            <w:r w:rsidRPr="0027042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28" w:type="dxa"/>
          </w:tcPr>
          <w:p w14:paraId="05D63F2E" w14:textId="77777777" w:rsidR="006E5F81" w:rsidRPr="00270422" w:rsidRDefault="00000000">
            <w:pPr>
              <w:rPr>
                <w:rFonts w:ascii="Times New Roman" w:hAnsi="Times New Roman" w:cs="Times New Roman"/>
              </w:rPr>
            </w:pPr>
            <w:r w:rsidRPr="0027042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28" w:type="dxa"/>
          </w:tcPr>
          <w:p w14:paraId="07428C80" w14:textId="77777777" w:rsidR="006E5F81" w:rsidRPr="00270422" w:rsidRDefault="00000000">
            <w:pPr>
              <w:rPr>
                <w:rFonts w:ascii="Times New Roman" w:hAnsi="Times New Roman" w:cs="Times New Roman"/>
              </w:rPr>
            </w:pPr>
            <w:r w:rsidRPr="00270422">
              <w:rPr>
                <w:rFonts w:ascii="Times New Roman" w:hAnsi="Times New Roman" w:cs="Times New Roman"/>
              </w:rPr>
              <w:t>3</w:t>
            </w:r>
          </w:p>
        </w:tc>
      </w:tr>
      <w:tr w:rsidR="006E5F81" w:rsidRPr="00270422" w14:paraId="7CD971C8" w14:textId="77777777" w:rsidTr="00C82CE9">
        <w:tc>
          <w:tcPr>
            <w:tcW w:w="1728" w:type="dxa"/>
          </w:tcPr>
          <w:p w14:paraId="7853424D" w14:textId="77777777" w:rsidR="006E5F81" w:rsidRPr="00270422" w:rsidRDefault="00000000">
            <w:pPr>
              <w:rPr>
                <w:rFonts w:ascii="Times New Roman" w:hAnsi="Times New Roman" w:cs="Times New Roman"/>
              </w:rPr>
            </w:pPr>
            <w:r w:rsidRPr="00270422">
              <w:rPr>
                <w:rFonts w:ascii="Times New Roman" w:hAnsi="Times New Roman" w:cs="Times New Roman"/>
              </w:rPr>
              <w:lastRenderedPageBreak/>
              <w:t>Продолжительность тура</w:t>
            </w:r>
          </w:p>
        </w:tc>
        <w:tc>
          <w:tcPr>
            <w:tcW w:w="1728" w:type="dxa"/>
          </w:tcPr>
          <w:p w14:paraId="2D238261" w14:textId="77777777" w:rsidR="006E5F81" w:rsidRPr="00270422" w:rsidRDefault="00000000">
            <w:pPr>
              <w:rPr>
                <w:rFonts w:ascii="Times New Roman" w:hAnsi="Times New Roman" w:cs="Times New Roman"/>
              </w:rPr>
            </w:pPr>
            <w:r w:rsidRPr="0027042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28" w:type="dxa"/>
          </w:tcPr>
          <w:p w14:paraId="464D8733" w14:textId="77777777" w:rsidR="006E5F81" w:rsidRPr="00270422" w:rsidRDefault="00000000">
            <w:pPr>
              <w:rPr>
                <w:rFonts w:ascii="Times New Roman" w:hAnsi="Times New Roman" w:cs="Times New Roman"/>
              </w:rPr>
            </w:pPr>
            <w:r w:rsidRPr="0027042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28" w:type="dxa"/>
          </w:tcPr>
          <w:p w14:paraId="27487FB4" w14:textId="77777777" w:rsidR="006E5F81" w:rsidRPr="00270422" w:rsidRDefault="00000000">
            <w:pPr>
              <w:rPr>
                <w:rFonts w:ascii="Times New Roman" w:hAnsi="Times New Roman" w:cs="Times New Roman"/>
              </w:rPr>
            </w:pPr>
            <w:r w:rsidRPr="0027042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28" w:type="dxa"/>
          </w:tcPr>
          <w:p w14:paraId="2357DD81" w14:textId="77777777" w:rsidR="006E5F81" w:rsidRPr="00270422" w:rsidRDefault="00000000">
            <w:pPr>
              <w:rPr>
                <w:rFonts w:ascii="Times New Roman" w:hAnsi="Times New Roman" w:cs="Times New Roman"/>
              </w:rPr>
            </w:pPr>
            <w:r w:rsidRPr="00270422">
              <w:rPr>
                <w:rFonts w:ascii="Times New Roman" w:hAnsi="Times New Roman" w:cs="Times New Roman"/>
              </w:rPr>
              <w:t>4</w:t>
            </w:r>
          </w:p>
        </w:tc>
      </w:tr>
    </w:tbl>
    <w:p w14:paraId="3CEEF048" w14:textId="77777777" w:rsidR="006E5F81" w:rsidRPr="00270422" w:rsidRDefault="00000000">
      <w:pPr>
        <w:rPr>
          <w:rFonts w:ascii="Times New Roman" w:hAnsi="Times New Roman" w:cs="Times New Roman"/>
          <w:lang w:val="ru-RU"/>
        </w:rPr>
      </w:pPr>
      <w:r w:rsidRPr="00270422">
        <w:rPr>
          <w:rFonts w:ascii="Times New Roman" w:hAnsi="Times New Roman" w:cs="Times New Roman"/>
          <w:lang w:val="ru-RU"/>
        </w:rPr>
        <w:t>- Средние ранги параметров: Рассчитаны средние ранги, отражающие общую оценку каждого параметра.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6E5F81" w:rsidRPr="00270422" w14:paraId="202C6865" w14:textId="77777777" w:rsidTr="00C82CE9">
        <w:tc>
          <w:tcPr>
            <w:tcW w:w="4320" w:type="dxa"/>
          </w:tcPr>
          <w:p w14:paraId="3584BFEA" w14:textId="77777777" w:rsidR="006E5F81" w:rsidRPr="00270422" w:rsidRDefault="00000000">
            <w:pPr>
              <w:rPr>
                <w:rFonts w:ascii="Times New Roman" w:hAnsi="Times New Roman" w:cs="Times New Roman"/>
              </w:rPr>
            </w:pPr>
            <w:proofErr w:type="spellStart"/>
            <w:r w:rsidRPr="00270422">
              <w:rPr>
                <w:rFonts w:ascii="Times New Roman" w:hAnsi="Times New Roman" w:cs="Times New Roman"/>
              </w:rPr>
              <w:t>Параметр</w:t>
            </w:r>
            <w:proofErr w:type="spellEnd"/>
          </w:p>
        </w:tc>
        <w:tc>
          <w:tcPr>
            <w:tcW w:w="4320" w:type="dxa"/>
          </w:tcPr>
          <w:p w14:paraId="40C351F8" w14:textId="77777777" w:rsidR="006E5F81" w:rsidRPr="00270422" w:rsidRDefault="00000000">
            <w:pPr>
              <w:rPr>
                <w:rFonts w:ascii="Times New Roman" w:hAnsi="Times New Roman" w:cs="Times New Roman"/>
              </w:rPr>
            </w:pPr>
            <w:r w:rsidRPr="00270422">
              <w:rPr>
                <w:rFonts w:ascii="Times New Roman" w:hAnsi="Times New Roman" w:cs="Times New Roman"/>
              </w:rPr>
              <w:t>Средний ранг</w:t>
            </w:r>
          </w:p>
        </w:tc>
      </w:tr>
      <w:tr w:rsidR="006E5F81" w:rsidRPr="00270422" w14:paraId="00477128" w14:textId="77777777" w:rsidTr="00C82CE9">
        <w:tc>
          <w:tcPr>
            <w:tcW w:w="4320" w:type="dxa"/>
          </w:tcPr>
          <w:p w14:paraId="62ADA13D" w14:textId="77777777" w:rsidR="006E5F81" w:rsidRPr="00270422" w:rsidRDefault="00000000">
            <w:pPr>
              <w:rPr>
                <w:rFonts w:ascii="Times New Roman" w:hAnsi="Times New Roman" w:cs="Times New Roman"/>
              </w:rPr>
            </w:pPr>
            <w:r w:rsidRPr="00270422">
              <w:rPr>
                <w:rFonts w:ascii="Times New Roman" w:hAnsi="Times New Roman" w:cs="Times New Roman"/>
              </w:rPr>
              <w:t>Страна</w:t>
            </w:r>
          </w:p>
        </w:tc>
        <w:tc>
          <w:tcPr>
            <w:tcW w:w="4320" w:type="dxa"/>
          </w:tcPr>
          <w:p w14:paraId="3A0F83FE" w14:textId="77777777" w:rsidR="006E5F81" w:rsidRPr="00270422" w:rsidRDefault="00000000">
            <w:pPr>
              <w:rPr>
                <w:rFonts w:ascii="Times New Roman" w:hAnsi="Times New Roman" w:cs="Times New Roman"/>
              </w:rPr>
            </w:pPr>
            <w:r w:rsidRPr="00270422">
              <w:rPr>
                <w:rFonts w:ascii="Times New Roman" w:hAnsi="Times New Roman" w:cs="Times New Roman"/>
              </w:rPr>
              <w:t>1.75</w:t>
            </w:r>
          </w:p>
        </w:tc>
      </w:tr>
      <w:tr w:rsidR="006E5F81" w:rsidRPr="00270422" w14:paraId="3CD9BC5D" w14:textId="77777777" w:rsidTr="00C82CE9">
        <w:tc>
          <w:tcPr>
            <w:tcW w:w="4320" w:type="dxa"/>
          </w:tcPr>
          <w:p w14:paraId="4FCCC2C1" w14:textId="77777777" w:rsidR="006E5F81" w:rsidRPr="00270422" w:rsidRDefault="00000000">
            <w:pPr>
              <w:rPr>
                <w:rFonts w:ascii="Times New Roman" w:hAnsi="Times New Roman" w:cs="Times New Roman"/>
              </w:rPr>
            </w:pPr>
            <w:r w:rsidRPr="00270422">
              <w:rPr>
                <w:rFonts w:ascii="Times New Roman" w:hAnsi="Times New Roman" w:cs="Times New Roman"/>
              </w:rPr>
              <w:t>Стоимость тура</w:t>
            </w:r>
          </w:p>
        </w:tc>
        <w:tc>
          <w:tcPr>
            <w:tcW w:w="4320" w:type="dxa"/>
          </w:tcPr>
          <w:p w14:paraId="7D583AEE" w14:textId="77777777" w:rsidR="006E5F81" w:rsidRPr="00270422" w:rsidRDefault="00000000">
            <w:pPr>
              <w:rPr>
                <w:rFonts w:ascii="Times New Roman" w:hAnsi="Times New Roman" w:cs="Times New Roman"/>
              </w:rPr>
            </w:pPr>
            <w:r w:rsidRPr="00270422">
              <w:rPr>
                <w:rFonts w:ascii="Times New Roman" w:hAnsi="Times New Roman" w:cs="Times New Roman"/>
              </w:rPr>
              <w:t>1.75</w:t>
            </w:r>
          </w:p>
        </w:tc>
      </w:tr>
      <w:tr w:rsidR="006E5F81" w:rsidRPr="00270422" w14:paraId="7B05E3FF" w14:textId="77777777" w:rsidTr="00C82CE9">
        <w:tc>
          <w:tcPr>
            <w:tcW w:w="4320" w:type="dxa"/>
          </w:tcPr>
          <w:p w14:paraId="081C1807" w14:textId="77777777" w:rsidR="006E5F81" w:rsidRPr="00270422" w:rsidRDefault="00000000">
            <w:pPr>
              <w:rPr>
                <w:rFonts w:ascii="Times New Roman" w:hAnsi="Times New Roman" w:cs="Times New Roman"/>
              </w:rPr>
            </w:pPr>
            <w:r w:rsidRPr="00270422">
              <w:rPr>
                <w:rFonts w:ascii="Times New Roman" w:hAnsi="Times New Roman" w:cs="Times New Roman"/>
              </w:rPr>
              <w:t>Сезон</w:t>
            </w:r>
          </w:p>
        </w:tc>
        <w:tc>
          <w:tcPr>
            <w:tcW w:w="4320" w:type="dxa"/>
          </w:tcPr>
          <w:p w14:paraId="38D268A9" w14:textId="77777777" w:rsidR="006E5F81" w:rsidRPr="00270422" w:rsidRDefault="00000000">
            <w:pPr>
              <w:rPr>
                <w:rFonts w:ascii="Times New Roman" w:hAnsi="Times New Roman" w:cs="Times New Roman"/>
              </w:rPr>
            </w:pPr>
            <w:r w:rsidRPr="00270422">
              <w:rPr>
                <w:rFonts w:ascii="Times New Roman" w:hAnsi="Times New Roman" w:cs="Times New Roman"/>
              </w:rPr>
              <w:t>3.00</w:t>
            </w:r>
          </w:p>
        </w:tc>
      </w:tr>
      <w:tr w:rsidR="006E5F81" w:rsidRPr="00270422" w14:paraId="5EC5D722" w14:textId="77777777" w:rsidTr="00C82CE9">
        <w:tc>
          <w:tcPr>
            <w:tcW w:w="4320" w:type="dxa"/>
          </w:tcPr>
          <w:p w14:paraId="2C08AE37" w14:textId="77777777" w:rsidR="006E5F81" w:rsidRPr="00270422" w:rsidRDefault="00000000">
            <w:pPr>
              <w:rPr>
                <w:rFonts w:ascii="Times New Roman" w:hAnsi="Times New Roman" w:cs="Times New Roman"/>
              </w:rPr>
            </w:pPr>
            <w:r w:rsidRPr="00270422">
              <w:rPr>
                <w:rFonts w:ascii="Times New Roman" w:hAnsi="Times New Roman" w:cs="Times New Roman"/>
              </w:rPr>
              <w:t>Продолжительность тура</w:t>
            </w:r>
          </w:p>
        </w:tc>
        <w:tc>
          <w:tcPr>
            <w:tcW w:w="4320" w:type="dxa"/>
          </w:tcPr>
          <w:p w14:paraId="64104221" w14:textId="77777777" w:rsidR="006E5F81" w:rsidRPr="00270422" w:rsidRDefault="00000000">
            <w:pPr>
              <w:rPr>
                <w:rFonts w:ascii="Times New Roman" w:hAnsi="Times New Roman" w:cs="Times New Roman"/>
              </w:rPr>
            </w:pPr>
            <w:r w:rsidRPr="00270422">
              <w:rPr>
                <w:rFonts w:ascii="Times New Roman" w:hAnsi="Times New Roman" w:cs="Times New Roman"/>
              </w:rPr>
              <w:t>3.50</w:t>
            </w:r>
          </w:p>
        </w:tc>
      </w:tr>
    </w:tbl>
    <w:p w14:paraId="00DFF113" w14:textId="18D1298E" w:rsidR="006E5F81" w:rsidRPr="00270422" w:rsidRDefault="006E5F81">
      <w:pPr>
        <w:rPr>
          <w:rFonts w:ascii="Times New Roman" w:hAnsi="Times New Roman" w:cs="Times New Roman"/>
          <w:lang w:val="ru-RU"/>
        </w:rPr>
      </w:pPr>
    </w:p>
    <w:sectPr w:rsidR="006E5F81" w:rsidRPr="0027042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2680889">
    <w:abstractNumId w:val="8"/>
  </w:num>
  <w:num w:numId="2" w16cid:durableId="1435982126">
    <w:abstractNumId w:val="6"/>
  </w:num>
  <w:num w:numId="3" w16cid:durableId="1045763311">
    <w:abstractNumId w:val="5"/>
  </w:num>
  <w:num w:numId="4" w16cid:durableId="154885780">
    <w:abstractNumId w:val="4"/>
  </w:num>
  <w:num w:numId="5" w16cid:durableId="1189179155">
    <w:abstractNumId w:val="7"/>
  </w:num>
  <w:num w:numId="6" w16cid:durableId="1327707683">
    <w:abstractNumId w:val="3"/>
  </w:num>
  <w:num w:numId="7" w16cid:durableId="1176533047">
    <w:abstractNumId w:val="2"/>
  </w:num>
  <w:num w:numId="8" w16cid:durableId="1121458375">
    <w:abstractNumId w:val="1"/>
  </w:num>
  <w:num w:numId="9" w16cid:durableId="160628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0422"/>
    <w:rsid w:val="0029639D"/>
    <w:rsid w:val="00326F90"/>
    <w:rsid w:val="00447541"/>
    <w:rsid w:val="006E5F81"/>
    <w:rsid w:val="00AA1D8D"/>
    <w:rsid w:val="00B47730"/>
    <w:rsid w:val="00C82CE9"/>
    <w:rsid w:val="00CB0664"/>
    <w:rsid w:val="00D23AA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1A3528"/>
  <w14:defaultImageDpi w14:val="300"/>
  <w15:docId w15:val="{6649F448-FE6F-4CF6-A6F4-45782724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Dmitry t</cp:lastModifiedBy>
  <cp:revision>4</cp:revision>
  <dcterms:created xsi:type="dcterms:W3CDTF">2013-12-23T23:15:00Z</dcterms:created>
  <dcterms:modified xsi:type="dcterms:W3CDTF">2024-12-24T12:56:00Z</dcterms:modified>
  <cp:category/>
</cp:coreProperties>
</file>